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9865" w14:textId="4E2F66DE" w:rsidR="00E14519" w:rsidRDefault="00563BD4">
      <w:pPr>
        <w:pStyle w:val="Ttulo1"/>
      </w:pPr>
      <w:r>
        <w:t>Cuadro Comparativo de Bases de Datos Relacionales, No Relacionales y Multimodelo</w:t>
      </w:r>
    </w:p>
    <w:p w14:paraId="0B8A1F74" w14:textId="77777777" w:rsidR="00D71D84" w:rsidRPr="00D71D84" w:rsidRDefault="00D71D84" w:rsidP="00D71D84"/>
    <w:p w14:paraId="1F8F4252" w14:textId="77777777" w:rsidR="00E14519" w:rsidRDefault="00563BD4">
      <w:r>
        <w:t xml:space="preserve">En el ámbito de la gestión y almacenamiento de información, las bases de datos cumplen un papel fundamental para el funcionamiento de sistemas informáticos y </w:t>
      </w:r>
      <w:r>
        <w:t>aplicaciones modernas. Existen diversos tipos de bases de datos, siendo las más representativas las relacionales, no relacionales y multimodelo. Cada una de ellas posee características, ventajas y limitaciones específicas que las hacen más adecuadas para d</w:t>
      </w:r>
      <w:r>
        <w:t>eterminados escenarios. El siguiente cuadro comparativo presenta una síntesis de sus principales diferencias en cuanto a estructura, lenguaje, rendimiento, escalabilidad y uso típico.</w:t>
      </w:r>
    </w:p>
    <w:p w14:paraId="55EFFF5B" w14:textId="77777777" w:rsidR="00E14519" w:rsidRDefault="00E145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14519" w:rsidRPr="00D71D84" w14:paraId="73BC72BE" w14:textId="77777777" w:rsidTr="00D71D84">
        <w:tc>
          <w:tcPr>
            <w:tcW w:w="2160" w:type="dxa"/>
            <w:shd w:val="clear" w:color="auto" w:fill="A6A6A6" w:themeFill="background1" w:themeFillShade="A6"/>
          </w:tcPr>
          <w:p w14:paraId="73242F68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14:paraId="4E3B9175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Base de Datos Relacional (SQL)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14:paraId="5E4805E7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Base de Datos No Relacio</w:t>
            </w:r>
            <w:r w:rsidRPr="00D71D84">
              <w:rPr>
                <w:rFonts w:ascii="Arial" w:hAnsi="Arial" w:cs="Arial"/>
                <w:sz w:val="20"/>
                <w:szCs w:val="20"/>
              </w:rPr>
              <w:t>nal (NoSQL)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14:paraId="0C1744F0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Base de Datos Multimodelo</w:t>
            </w:r>
          </w:p>
        </w:tc>
      </w:tr>
      <w:tr w:rsidR="00E14519" w:rsidRPr="00D71D84" w14:paraId="2B771BB8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1F8ACEC6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Modelo de datos</w:t>
            </w:r>
          </w:p>
        </w:tc>
        <w:tc>
          <w:tcPr>
            <w:tcW w:w="2160" w:type="dxa"/>
          </w:tcPr>
          <w:p w14:paraId="2B2B3D33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Basado en tablas (filas y columnas).</w:t>
            </w:r>
          </w:p>
        </w:tc>
        <w:tc>
          <w:tcPr>
            <w:tcW w:w="2160" w:type="dxa"/>
          </w:tcPr>
          <w:p w14:paraId="34D79B01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Basado en documentos, clave-valor, grafos o columnas.</w:t>
            </w:r>
          </w:p>
        </w:tc>
        <w:tc>
          <w:tcPr>
            <w:tcW w:w="2160" w:type="dxa"/>
          </w:tcPr>
          <w:p w14:paraId="4E624829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Combina varios modelos (tablas, documentos, grafos, etc.).</w:t>
            </w:r>
          </w:p>
        </w:tc>
      </w:tr>
      <w:tr w:rsidR="00E14519" w:rsidRPr="00D71D84" w14:paraId="182C75CF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136F3EFC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Estructura</w:t>
            </w:r>
          </w:p>
        </w:tc>
        <w:tc>
          <w:tcPr>
            <w:tcW w:w="2160" w:type="dxa"/>
          </w:tcPr>
          <w:p w14:paraId="2DCFF48F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Estructura fija y bien definida mediant</w:t>
            </w:r>
            <w:r w:rsidRPr="00D71D84">
              <w:rPr>
                <w:rFonts w:ascii="Arial" w:hAnsi="Arial" w:cs="Arial"/>
                <w:sz w:val="20"/>
                <w:szCs w:val="20"/>
              </w:rPr>
              <w:t>e esquemas.</w:t>
            </w:r>
          </w:p>
        </w:tc>
        <w:tc>
          <w:tcPr>
            <w:tcW w:w="2160" w:type="dxa"/>
          </w:tcPr>
          <w:p w14:paraId="1DE5CF78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Estructura flexible, sin esquema fijo (schema-less).</w:t>
            </w:r>
          </w:p>
        </w:tc>
        <w:tc>
          <w:tcPr>
            <w:tcW w:w="2160" w:type="dxa"/>
          </w:tcPr>
          <w:p w14:paraId="1454E6F1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Puede usar esquemas fijos o flexibles según el modelo.</w:t>
            </w:r>
          </w:p>
        </w:tc>
      </w:tr>
      <w:tr w:rsidR="00E14519" w:rsidRPr="00D71D84" w14:paraId="19B0EFF0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7CB039E5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Lenguaje de consulta</w:t>
            </w:r>
          </w:p>
        </w:tc>
        <w:tc>
          <w:tcPr>
            <w:tcW w:w="2160" w:type="dxa"/>
          </w:tcPr>
          <w:p w14:paraId="0FAA1323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SQL (Structured Query Language).</w:t>
            </w:r>
          </w:p>
        </w:tc>
        <w:tc>
          <w:tcPr>
            <w:tcW w:w="2160" w:type="dxa"/>
          </w:tcPr>
          <w:p w14:paraId="0AACCC75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Depende del tipo (ej. MongoDB usa consultas JSON, Neo4j usa Cypher).</w:t>
            </w:r>
          </w:p>
        </w:tc>
        <w:tc>
          <w:tcPr>
            <w:tcW w:w="2160" w:type="dxa"/>
          </w:tcPr>
          <w:p w14:paraId="222C5476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Soporta múlt</w:t>
            </w:r>
            <w:r w:rsidRPr="00D71D84">
              <w:rPr>
                <w:rFonts w:ascii="Arial" w:hAnsi="Arial" w:cs="Arial"/>
                <w:sz w:val="20"/>
                <w:szCs w:val="20"/>
              </w:rPr>
              <w:t>iples lenguajes según el modelo usado.</w:t>
            </w:r>
          </w:p>
        </w:tc>
      </w:tr>
      <w:tr w:rsidR="00E14519" w:rsidRPr="00D71D84" w14:paraId="2A3B4880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33F17F17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Escalabilidad</w:t>
            </w:r>
          </w:p>
        </w:tc>
        <w:tc>
          <w:tcPr>
            <w:tcW w:w="2160" w:type="dxa"/>
          </w:tcPr>
          <w:p w14:paraId="52A551F9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Escalabilidad vertical (aumentar potencia de un solo servidor).</w:t>
            </w:r>
          </w:p>
        </w:tc>
        <w:tc>
          <w:tcPr>
            <w:tcW w:w="2160" w:type="dxa"/>
          </w:tcPr>
          <w:p w14:paraId="2B469546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Escalabilidad horizontal (añadir más servidores).</w:t>
            </w:r>
          </w:p>
        </w:tc>
        <w:tc>
          <w:tcPr>
            <w:tcW w:w="2160" w:type="dxa"/>
          </w:tcPr>
          <w:p w14:paraId="4DD973C6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Puede escalar vertical y horizontalmente.</w:t>
            </w:r>
          </w:p>
        </w:tc>
      </w:tr>
      <w:tr w:rsidR="00E14519" w:rsidRPr="00D71D84" w14:paraId="16C3CDB8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3F591A9C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Integridad de datos</w:t>
            </w:r>
          </w:p>
        </w:tc>
        <w:tc>
          <w:tcPr>
            <w:tcW w:w="2160" w:type="dxa"/>
          </w:tcPr>
          <w:p w14:paraId="585EB0C8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 xml:space="preserve">Muy alta (cumple </w:t>
            </w:r>
            <w:r w:rsidRPr="00D71D84">
              <w:rPr>
                <w:rFonts w:ascii="Arial" w:hAnsi="Arial" w:cs="Arial"/>
                <w:sz w:val="20"/>
                <w:szCs w:val="20"/>
              </w:rPr>
              <w:t>reglas ACID).</w:t>
            </w:r>
          </w:p>
        </w:tc>
        <w:tc>
          <w:tcPr>
            <w:tcW w:w="2160" w:type="dxa"/>
          </w:tcPr>
          <w:p w14:paraId="43B0C7E4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Variable (según el tipo, suele priorizar velocidad y disponibilidad).</w:t>
            </w:r>
          </w:p>
        </w:tc>
        <w:tc>
          <w:tcPr>
            <w:tcW w:w="2160" w:type="dxa"/>
          </w:tcPr>
          <w:p w14:paraId="6FF14A7F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Puede ofrecer ACID y también flexibilidad tipo NoSQL.</w:t>
            </w:r>
          </w:p>
        </w:tc>
      </w:tr>
      <w:tr w:rsidR="00E14519" w:rsidRPr="00D71D84" w14:paraId="2CFECCA8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70B7CEC1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Rendimiento</w:t>
            </w:r>
          </w:p>
        </w:tc>
        <w:tc>
          <w:tcPr>
            <w:tcW w:w="2160" w:type="dxa"/>
          </w:tcPr>
          <w:p w14:paraId="5683A3D2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Excelente para transacciones complejas y datos estructurados.</w:t>
            </w:r>
          </w:p>
        </w:tc>
        <w:tc>
          <w:tcPr>
            <w:tcW w:w="2160" w:type="dxa"/>
          </w:tcPr>
          <w:p w14:paraId="133083BC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Excelente para grandes volúmenes de datos n</w:t>
            </w:r>
            <w:r w:rsidRPr="00D71D84">
              <w:rPr>
                <w:rFonts w:ascii="Arial" w:hAnsi="Arial" w:cs="Arial"/>
                <w:sz w:val="20"/>
                <w:szCs w:val="20"/>
              </w:rPr>
              <w:t>o estructurados o distribuidos.</w:t>
            </w:r>
          </w:p>
        </w:tc>
        <w:tc>
          <w:tcPr>
            <w:tcW w:w="2160" w:type="dxa"/>
          </w:tcPr>
          <w:p w14:paraId="473A91F9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Buen rendimiento en entornos mixtos y de gran escala.</w:t>
            </w:r>
          </w:p>
        </w:tc>
      </w:tr>
      <w:tr w:rsidR="00E14519" w:rsidRPr="00D71D84" w14:paraId="2453F9BA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45FE22A5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lastRenderedPageBreak/>
              <w:t>Ejemplos</w:t>
            </w:r>
          </w:p>
        </w:tc>
        <w:tc>
          <w:tcPr>
            <w:tcW w:w="2160" w:type="dxa"/>
          </w:tcPr>
          <w:p w14:paraId="4183F712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MySQL, PostgreSQL, Oracle, SQL Server.</w:t>
            </w:r>
          </w:p>
        </w:tc>
        <w:tc>
          <w:tcPr>
            <w:tcW w:w="2160" w:type="dxa"/>
          </w:tcPr>
          <w:p w14:paraId="7EAA534A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MongoDB, Cassandra, Redis, Neo4j, CouchDB.</w:t>
            </w:r>
          </w:p>
        </w:tc>
        <w:tc>
          <w:tcPr>
            <w:tcW w:w="2160" w:type="dxa"/>
          </w:tcPr>
          <w:p w14:paraId="674A3158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ArangoDB, Azure Cosmos DB, OrientDB.</w:t>
            </w:r>
          </w:p>
        </w:tc>
      </w:tr>
      <w:tr w:rsidR="00E14519" w:rsidRPr="00D71D84" w14:paraId="6A91A10A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44A0189B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Ventajas</w:t>
            </w:r>
          </w:p>
        </w:tc>
        <w:tc>
          <w:tcPr>
            <w:tcW w:w="2160" w:type="dxa"/>
          </w:tcPr>
          <w:p w14:paraId="4CDCC973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Consistencia, integridad y faci</w:t>
            </w:r>
            <w:r w:rsidRPr="00D71D84">
              <w:rPr>
                <w:rFonts w:ascii="Arial" w:hAnsi="Arial" w:cs="Arial"/>
                <w:sz w:val="20"/>
                <w:szCs w:val="20"/>
              </w:rPr>
              <w:t>lidad de análisis con SQL.</w:t>
            </w:r>
          </w:p>
        </w:tc>
        <w:tc>
          <w:tcPr>
            <w:tcW w:w="2160" w:type="dxa"/>
          </w:tcPr>
          <w:p w14:paraId="4D292422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Flexibilidad, rapidez y escalabilidad en grandes volúmenes.</w:t>
            </w:r>
          </w:p>
        </w:tc>
        <w:tc>
          <w:tcPr>
            <w:tcW w:w="2160" w:type="dxa"/>
          </w:tcPr>
          <w:p w14:paraId="3E5C00A5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Versatilidad, soporte para múltiples modelos de datos en una sola plataforma.</w:t>
            </w:r>
          </w:p>
        </w:tc>
      </w:tr>
      <w:tr w:rsidR="00E14519" w:rsidRPr="00D71D84" w14:paraId="13D9BB63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6FDBFA6F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Desventajas</w:t>
            </w:r>
          </w:p>
        </w:tc>
        <w:tc>
          <w:tcPr>
            <w:tcW w:w="2160" w:type="dxa"/>
          </w:tcPr>
          <w:p w14:paraId="6523738D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 xml:space="preserve">Poca flexibilidad para cambios de estructura y menor rendimiento en datos no </w:t>
            </w:r>
            <w:r w:rsidRPr="00D71D84">
              <w:rPr>
                <w:rFonts w:ascii="Arial" w:hAnsi="Arial" w:cs="Arial"/>
                <w:sz w:val="20"/>
                <w:szCs w:val="20"/>
              </w:rPr>
              <w:t>estructurados.</w:t>
            </w:r>
          </w:p>
        </w:tc>
        <w:tc>
          <w:tcPr>
            <w:tcW w:w="2160" w:type="dxa"/>
          </w:tcPr>
          <w:p w14:paraId="1C14D28C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Menor consistencia y estandarización; cada sistema tiene su propia forma de consulta.</w:t>
            </w:r>
          </w:p>
        </w:tc>
        <w:tc>
          <w:tcPr>
            <w:tcW w:w="2160" w:type="dxa"/>
          </w:tcPr>
          <w:p w14:paraId="65DE1508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Mayor complejidad de gestión y configuración.</w:t>
            </w:r>
          </w:p>
        </w:tc>
      </w:tr>
      <w:tr w:rsidR="00E14519" w:rsidRPr="00D71D84" w14:paraId="28FFA3CE" w14:textId="77777777" w:rsidTr="00D71D84">
        <w:tc>
          <w:tcPr>
            <w:tcW w:w="2160" w:type="dxa"/>
            <w:shd w:val="clear" w:color="auto" w:fill="F2F2F2" w:themeFill="background1" w:themeFillShade="F2"/>
          </w:tcPr>
          <w:p w14:paraId="22F67286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Uso típico</w:t>
            </w:r>
          </w:p>
        </w:tc>
        <w:tc>
          <w:tcPr>
            <w:tcW w:w="2160" w:type="dxa"/>
          </w:tcPr>
          <w:p w14:paraId="639442F0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Sistemas financieros, ERP, CRM, aplicaciones empresariales.</w:t>
            </w:r>
          </w:p>
        </w:tc>
        <w:tc>
          <w:tcPr>
            <w:tcW w:w="2160" w:type="dxa"/>
          </w:tcPr>
          <w:p w14:paraId="49D8DD3C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Big Data, redes sociales, IoT, conten</w:t>
            </w:r>
            <w:r w:rsidRPr="00D71D84">
              <w:rPr>
                <w:rFonts w:ascii="Arial" w:hAnsi="Arial" w:cs="Arial"/>
                <w:sz w:val="20"/>
                <w:szCs w:val="20"/>
              </w:rPr>
              <w:t>ido web.</w:t>
            </w:r>
          </w:p>
        </w:tc>
        <w:tc>
          <w:tcPr>
            <w:tcW w:w="2160" w:type="dxa"/>
          </w:tcPr>
          <w:p w14:paraId="1FAC1DCA" w14:textId="77777777" w:rsidR="00E14519" w:rsidRPr="00D71D84" w:rsidRDefault="00563BD4">
            <w:pPr>
              <w:rPr>
                <w:rFonts w:ascii="Arial" w:hAnsi="Arial" w:cs="Arial"/>
                <w:sz w:val="20"/>
                <w:szCs w:val="20"/>
              </w:rPr>
            </w:pPr>
            <w:r w:rsidRPr="00D71D84">
              <w:rPr>
                <w:rFonts w:ascii="Arial" w:hAnsi="Arial" w:cs="Arial"/>
                <w:sz w:val="20"/>
                <w:szCs w:val="20"/>
              </w:rPr>
              <w:t>Aplicaciones híbridas, análisis complejos, sistemas con datos heterogéneos.</w:t>
            </w:r>
          </w:p>
        </w:tc>
      </w:tr>
    </w:tbl>
    <w:p w14:paraId="723BCC02" w14:textId="77777777" w:rsidR="00563BD4" w:rsidRDefault="00563BD4"/>
    <w:sectPr w:rsidR="00563B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3BD4"/>
    <w:rsid w:val="00AA1D8D"/>
    <w:rsid w:val="00B47730"/>
    <w:rsid w:val="00CB0664"/>
    <w:rsid w:val="00D71D84"/>
    <w:rsid w:val="00E145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FC90E6"/>
  <w14:defaultImageDpi w14:val="300"/>
  <w15:docId w15:val="{96892FE6-3550-496B-ABED-542AEE46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2025-10-15T17:11:00Z</dcterms:created>
  <dcterms:modified xsi:type="dcterms:W3CDTF">2025-10-15T17:11:00Z</dcterms:modified>
  <cp:category/>
</cp:coreProperties>
</file>